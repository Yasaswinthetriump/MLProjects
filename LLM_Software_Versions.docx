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LLM Environment – Software Versions</w:t>
      </w:r>
    </w:p>
    <w:p>
      <w:r>
        <w:t>This document lists all the software packages extracted from the provided conda YAML file. It includes both conda-managed dependencies and pip-installed packages, categorized appropriately.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Library</w:t>
            </w:r>
          </w:p>
        </w:tc>
        <w:tc>
          <w:tcPr>
            <w:tcW w:type="dxa" w:w="2160"/>
          </w:tcPr>
          <w:p>
            <w:r>
              <w:t>Version</w:t>
            </w:r>
          </w:p>
        </w:tc>
        <w:tc>
          <w:tcPr>
            <w:tcW w:type="dxa" w:w="2160"/>
          </w:tcPr>
          <w:p>
            <w:r>
              <w:t>Category</w:t>
            </w:r>
          </w:p>
        </w:tc>
        <w:tc>
          <w:tcPr>
            <w:tcW w:type="dxa" w:w="2160"/>
          </w:tcPr>
          <w:p>
            <w:r>
              <w:t>Source</w:t>
            </w:r>
          </w:p>
        </w:tc>
      </w:tr>
      <w:tr>
        <w:tc>
          <w:tcPr>
            <w:tcW w:type="dxa" w:w="2160"/>
          </w:tcPr>
          <w:p>
            <w:r>
              <w:t>python</w:t>
            </w:r>
          </w:p>
        </w:tc>
        <w:tc>
          <w:tcPr>
            <w:tcW w:type="dxa" w:w="2160"/>
          </w:tcPr>
          <w:p>
            <w:r>
              <w:t>3.11</w:t>
            </w:r>
          </w:p>
        </w:tc>
        <w:tc>
          <w:tcPr>
            <w:tcW w:type="dxa" w:w="2160"/>
          </w:tcPr>
          <w:p>
            <w:r>
              <w:t>Infra/Runtime</w:t>
            </w:r>
          </w:p>
        </w:tc>
        <w:tc>
          <w:tcPr>
            <w:tcW w:type="dxa" w:w="2160"/>
          </w:tcPr>
          <w:p>
            <w:r>
              <w:t>conda</w:t>
            </w:r>
          </w:p>
        </w:tc>
      </w:tr>
      <w:tr>
        <w:tc>
          <w:tcPr>
            <w:tcW w:type="dxa" w:w="2160"/>
          </w:tcPr>
          <w:p>
            <w:r>
              <w:t>pytorch</w:t>
            </w:r>
          </w:p>
        </w:tc>
        <w:tc>
          <w:tcPr>
            <w:tcW w:type="dxa" w:w="2160"/>
          </w:tcPr>
          <w:p>
            <w:r>
              <w:t>2.0.1</w:t>
            </w:r>
          </w:p>
        </w:tc>
        <w:tc>
          <w:tcPr>
            <w:tcW w:type="dxa" w:w="2160"/>
          </w:tcPr>
          <w:p>
            <w:r>
              <w:t>AI Framework</w:t>
            </w:r>
          </w:p>
        </w:tc>
        <w:tc>
          <w:tcPr>
            <w:tcW w:type="dxa" w:w="2160"/>
          </w:tcPr>
          <w:p>
            <w:r>
              <w:t>conda</w:t>
            </w:r>
          </w:p>
        </w:tc>
      </w:tr>
      <w:tr>
        <w:tc>
          <w:tcPr>
            <w:tcW w:type="dxa" w:w="2160"/>
          </w:tcPr>
          <w:p>
            <w:r>
              <w:t>cudatoolkit</w:t>
            </w:r>
          </w:p>
        </w:tc>
        <w:tc>
          <w:tcPr>
            <w:tcW w:type="dxa" w:w="2160"/>
          </w:tcPr>
          <w:p>
            <w:r>
              <w:t>11.8</w:t>
            </w:r>
          </w:p>
        </w:tc>
        <w:tc>
          <w:tcPr>
            <w:tcW w:type="dxa" w:w="2160"/>
          </w:tcPr>
          <w:p>
            <w:r>
              <w:t>GPU Driver</w:t>
            </w:r>
          </w:p>
        </w:tc>
        <w:tc>
          <w:tcPr>
            <w:tcW w:type="dxa" w:w="2160"/>
          </w:tcPr>
          <w:p>
            <w:r>
              <w:t>conda</w:t>
            </w:r>
          </w:p>
        </w:tc>
      </w:tr>
      <w:tr>
        <w:tc>
          <w:tcPr>
            <w:tcW w:type="dxa" w:w="2160"/>
          </w:tcPr>
          <w:p>
            <w:r>
              <w:t>openai</w:t>
            </w:r>
          </w:p>
        </w:tc>
        <w:tc>
          <w:tcPr>
            <w:tcW w:type="dxa" w:w="2160"/>
          </w:tcPr>
          <w:p>
            <w:r>
              <w:t>0.27.8</w:t>
            </w:r>
          </w:p>
        </w:tc>
        <w:tc>
          <w:tcPr>
            <w:tcW w:type="dxa" w:w="2160"/>
          </w:tcPr>
          <w:p>
            <w:r>
              <w:t>LLM API</w:t>
            </w:r>
          </w:p>
        </w:tc>
        <w:tc>
          <w:tcPr>
            <w:tcW w:type="dxa" w:w="2160"/>
          </w:tcPr>
          <w:p>
            <w:r>
              <w:t>pip</w:t>
            </w:r>
          </w:p>
        </w:tc>
      </w:tr>
      <w:tr>
        <w:tc>
          <w:tcPr>
            <w:tcW w:type="dxa" w:w="2160"/>
          </w:tcPr>
          <w:p>
            <w:r>
              <w:t>transformers</w:t>
            </w:r>
          </w:p>
        </w:tc>
        <w:tc>
          <w:tcPr>
            <w:tcW w:type="dxa" w:w="2160"/>
          </w:tcPr>
          <w:p>
            <w:r>
              <w:t>4.28.1</w:t>
            </w:r>
          </w:p>
        </w:tc>
        <w:tc>
          <w:tcPr>
            <w:tcW w:type="dxa" w:w="2160"/>
          </w:tcPr>
          <w:p>
            <w:r>
              <w:t>LLM Core</w:t>
            </w:r>
          </w:p>
        </w:tc>
        <w:tc>
          <w:tcPr>
            <w:tcW w:type="dxa" w:w="2160"/>
          </w:tcPr>
          <w:p>
            <w:r>
              <w:t>pip</w:t>
            </w:r>
          </w:p>
        </w:tc>
      </w:tr>
      <w:tr>
        <w:tc>
          <w:tcPr>
            <w:tcW w:type="dxa" w:w="2160"/>
          </w:tcPr>
          <w:p>
            <w:r>
              <w:t>sentencepiece</w:t>
            </w:r>
          </w:p>
        </w:tc>
        <w:tc>
          <w:tcPr>
            <w:tcW w:type="dxa" w:w="2160"/>
          </w:tcPr>
          <w:p>
            <w:r>
              <w:t>0.1.99</w:t>
            </w:r>
          </w:p>
        </w:tc>
        <w:tc>
          <w:tcPr>
            <w:tcW w:type="dxa" w:w="2160"/>
          </w:tcPr>
          <w:p>
            <w:r>
              <w:t>LLM Core</w:t>
            </w:r>
          </w:p>
        </w:tc>
        <w:tc>
          <w:tcPr>
            <w:tcW w:type="dxa" w:w="2160"/>
          </w:tcPr>
          <w:p>
            <w:r>
              <w:t>pip</w:t>
            </w:r>
          </w:p>
        </w:tc>
      </w:tr>
      <w:tr>
        <w:tc>
          <w:tcPr>
            <w:tcW w:type="dxa" w:w="2160"/>
          </w:tcPr>
          <w:p>
            <w:r>
              <w:t>tokenizers</w:t>
            </w:r>
          </w:p>
        </w:tc>
        <w:tc>
          <w:tcPr>
            <w:tcW w:type="dxa" w:w="2160"/>
          </w:tcPr>
          <w:p>
            <w:r>
              <w:t>0.15.1</w:t>
            </w:r>
          </w:p>
        </w:tc>
        <w:tc>
          <w:tcPr>
            <w:tcW w:type="dxa" w:w="2160"/>
          </w:tcPr>
          <w:p>
            <w:r>
              <w:t>LLM Core</w:t>
            </w:r>
          </w:p>
        </w:tc>
        <w:tc>
          <w:tcPr>
            <w:tcW w:type="dxa" w:w="2160"/>
          </w:tcPr>
          <w:p>
            <w:r>
              <w:t>pip</w:t>
            </w:r>
          </w:p>
        </w:tc>
      </w:tr>
      <w:tr>
        <w:tc>
          <w:tcPr>
            <w:tcW w:type="dxa" w:w="2160"/>
          </w:tcPr>
          <w:p>
            <w:r>
              <w:t>deepspeed</w:t>
            </w:r>
          </w:p>
        </w:tc>
        <w:tc>
          <w:tcPr>
            <w:tcW w:type="dxa" w:w="2160"/>
          </w:tcPr>
          <w:p>
            <w:r>
              <w:t>0.13.0</w:t>
            </w:r>
          </w:p>
        </w:tc>
        <w:tc>
          <w:tcPr>
            <w:tcW w:type="dxa" w:w="2160"/>
          </w:tcPr>
          <w:p>
            <w:r>
              <w:t>GPU/Accel</w:t>
            </w:r>
          </w:p>
        </w:tc>
        <w:tc>
          <w:tcPr>
            <w:tcW w:type="dxa" w:w="2160"/>
          </w:tcPr>
          <w:p>
            <w:r>
              <w:t>pip</w:t>
            </w:r>
          </w:p>
        </w:tc>
      </w:tr>
      <w:tr>
        <w:tc>
          <w:tcPr>
            <w:tcW w:type="dxa" w:w="2160"/>
          </w:tcPr>
          <w:p>
            <w:r>
              <w:t>triton</w:t>
            </w:r>
          </w:p>
        </w:tc>
        <w:tc>
          <w:tcPr>
            <w:tcW w:type="dxa" w:w="2160"/>
          </w:tcPr>
          <w:p>
            <w:r>
              <w:t>2.1.0</w:t>
            </w:r>
          </w:p>
        </w:tc>
        <w:tc>
          <w:tcPr>
            <w:tcW w:type="dxa" w:w="2160"/>
          </w:tcPr>
          <w:p>
            <w:r>
              <w:t>GPU/Accel</w:t>
            </w:r>
          </w:p>
        </w:tc>
        <w:tc>
          <w:tcPr>
            <w:tcW w:type="dxa" w:w="2160"/>
          </w:tcPr>
          <w:p>
            <w:r>
              <w:t>pip</w:t>
            </w:r>
          </w:p>
        </w:tc>
      </w:tr>
      <w:tr>
        <w:tc>
          <w:tcPr>
            <w:tcW w:type="dxa" w:w="2160"/>
          </w:tcPr>
          <w:p>
            <w:r>
              <w:t>fastapi</w:t>
            </w:r>
          </w:p>
        </w:tc>
        <w:tc>
          <w:tcPr>
            <w:tcW w:type="dxa" w:w="2160"/>
          </w:tcPr>
          <w:p>
            <w:r>
              <w:t>0.110.0</w:t>
            </w:r>
          </w:p>
        </w:tc>
        <w:tc>
          <w:tcPr>
            <w:tcW w:type="dxa" w:w="2160"/>
          </w:tcPr>
          <w:p>
            <w:r>
              <w:t>Infra</w:t>
            </w:r>
          </w:p>
        </w:tc>
        <w:tc>
          <w:tcPr>
            <w:tcW w:type="dxa" w:w="2160"/>
          </w:tcPr>
          <w:p>
            <w:r>
              <w:t>pip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